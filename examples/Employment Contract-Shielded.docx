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[REDACTED] ("Contract") is entered into between [REDACTED] ("[REDACTED]") and [REDACTED] ("Employee"), effective as of [REDACTED].</w:t>
        <w:br/>
        <w:br/>
        <w:t>EMPLOYMENT AND DUTIES</w:t>
        <w:br/>
        <w:t>[REDACTED] agrees to employ Employee in the position of Marketing Manager, and Employee agrees to accept such employment and perform all duties related to the position to the best of her abilities. Employee's responsibilities will include but not limited to creating and implementing marketing strategies, managing budgets, and supervising marketing staff.</w:t>
        <w:br/>
        <w:br/>
        <w:t>COMPENSATION AND BENEFITS</w:t>
        <w:br/>
        <w:t>[REDACTED] agrees to pay Employee an annual salary of $[REDACTED], paid in bi-weekly installments of $[REDACTED]. Employee will also be eligible for health insurance, paid time off, and other benefits as specified in the [REDACTED]'s policies.</w:t>
        <w:br/>
        <w:br/>
        <w:t>[REDACTED] AND NON-DISCLOSURE</w:t>
        <w:br/>
        <w:t>Employee acknowledges and agrees that during her employment with the [REDACTED], she may have access to and become acquainted with confidential information and trade secrets. Employee agrees to maintain the confidentiality of such information and not to disclose or use it for her own benefit or for the benefit of any [REDACTED] party, both during and after her employment with the [REDACTED].</w:t>
        <w:br/>
        <w:br/>
        <w:t>TERM AND TERMINATION</w:t>
        <w:br/>
        <w:t>This Contract will remain in effect for a period of [REDACTED], starting on [REDACTED], and ending on [REDACTED]. This Contract may be terminated earlier by either party upon written notice to the other party. Upon termination, Employee agrees to return all [REDACTED] property and confidential information in her possession.</w:t>
        <w:br/>
        <w:br/>
        <w:t>GOVERNING LAW</w:t>
        <w:br/>
        <w:t>This Contract will be governed and construed in accordance with the laws of [REDACTED].</w:t>
        <w:br/>
        <w:br/>
        <w:t>[REDACTED] AGREEMENT</w:t>
        <w:br/>
        <w:t>This Contract represents the entire agreement between the [REDACTED] and Employee and supersedes all prior negotiations and agreements between the parties. Any modification to this Contract must be in writing and signed by both parties.</w:t>
        <w:br/>
        <w:br/>
        <w:t>IN WITNESS WHEREOF, the parties have executed this Contract as of the date [REDACTED] written above.</w:t>
        <w:br/>
        <w:br/>
        <w:t>COMPANY:</w:t>
        <w:br/>
        <w:t>[REDACTED]</w:t>
        <w:br/>
        <w:br/>
        <w:t>By: ________________________________</w:t>
        <w:br/>
        <w:t>Name: [REDACTED]Title: CEO</w:t>
        <w:br/>
        <w:br/>
        <w:t>EMPLOYEE:</w:t>
        <w:br/>
        <w:t>[REDACTED]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