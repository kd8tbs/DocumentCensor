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[REDACTED] ("Agreement") is made and entered into on [REDACTED], by and between [REDACTED] ("[REDACTED]") and [REDACTED] Doe ("[REDACTED]").</w:t>
        <w:br/>
        <w:br/>
        <w:t>[REDACTED]</w:t>
        <w:br/>
        <w:t>[REDACTED] leases to [REDACTED] the apartment located at [REDACTED], Apt [REDACTED], [REDACTED], CA 123[REDACTED]5 ("[REDACTED]"), for a period of [REDACTED], starting on [REDACTED], and ending on February 28th, 202[REDACTED].</w:t>
        <w:br/>
        <w:br/>
        <w:t>RENT</w:t>
        <w:br/>
        <w:t>[REDACTED] agrees to pay rent to [REDACTED] in the amount of $[REDACTED] per month, due on [REDACTED]. [REDACTED] shall make payment to [REDACTED] at the following address: [REDACTED]56 [REDACTED], [REDACTED], CA 123[REDACTED]5.</w:t>
        <w:br/>
        <w:br/>
        <w:t>[REDACTED]</w:t>
        <w:br/>
        <w:t>[REDACTED] is responsible for paying all utilities, including but not limited to electricity, gas, and water, as well as any other services necessary to maintain the [REDACTED].</w:t>
        <w:br/>
        <w:br/>
        <w:t>SECURITY DEPOSIT</w:t>
        <w:br/>
        <w:t>[REDACTED] shall pay a security deposit of $[REDACTED] to [REDACTED] upon signing this Agreement. This security deposit shall be held by [REDACTED] as security for the performance by [REDACTED] of all of the provisions of this Agreement.</w:t>
        <w:br/>
        <w:br/>
        <w:t>[REDACTED] AND [REDACTED]</w:t>
        <w:br/>
        <w:t>[REDACTED] shall maintain the [REDACTED] in a clean and orderly manner, and shall be responsible for any damage or repairs caused by her negligence. [REDACTED] shall be responsible for maintaining the [REDACTED] in a habitable condition and making any repairs necessary due to normal wear and tear.</w:t>
        <w:br/>
        <w:br/>
        <w:t>RIGHT OF ENTRY</w:t>
        <w:br/>
        <w:t>[REDACTED] may enter the [REDACTED] at any reasonable time for the purpose of inspecting the [REDACTED], making repairs, or showing the [REDACTED] to prospective tenants or buyers.</w:t>
        <w:br/>
        <w:br/>
        <w:t>GOVERNING LAW</w:t>
        <w:br/>
        <w:t>This Agreement will be governed and construed in accordance with the laws of [REDACTED].</w:t>
        <w:br/>
        <w:br/>
        <w:t>[REDACTED] AGREEMENT</w:t>
        <w:br/>
        <w:t>This Agreement represents the entire agreement between [REDACTED] and [REDACTED] and supersedes all prior negotiations and agreements between the parties. Any modification to this Agreement must be in writing and signed by both parties.</w:t>
        <w:br/>
        <w:br/>
        <w:t>IN WITNESS WHEREOF, the parties have executed this Agreement as of the date [REDACTED] written above.</w:t>
        <w:br/>
        <w:br/>
        <w:t>LANDLORD:</w:t>
        <w:br/>
        <w:t>[REDACTED]</w:t>
        <w:br/>
        <w:br/>
        <w:t>By: ________________________________</w:t>
        <w:br/>
        <w:t>Name: [REDACTED]</w:t>
        <w:br/>
        <w:t>Title: Owner</w:t>
        <w:br/>
        <w:br/>
        <w:t>TENANT:</w:t>
        <w:br/>
        <w:t>[REDACTED] Doe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