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Personal Information</w:t>
        <w:br/>
        <w:t xml:space="preserve">Name: [REDACTED]: [REDACTED] Place of Birth: [REDACTED], [REDACTED]: [REDACTED] [REDACTED], [REDACTED], USA Phone Number: [REDACTED]-[REDACTED]-[REDACTED]4 Email Address: </w:t>
        <w:br/>
        <w:t>Employment Information</w:t>
        <w:br/>
        <w:t>Current Employer: [REDACTED]: Sales Manager Salary: $[REDACTED] per year Start Date: [REDACTED]</w:t>
        <w:br/>
        <w:t>[REDACTED]</w:t>
        <w:br/>
        <w:t>Degree: Bachelor of Science Major: Marketing University: [REDACTED]: [REDACTED]</w:t>
        <w:br/>
        <w:t>[REDACTED] communication skills</w:t>
        <w:br/>
        <w:t>Strong leadership skills</w:t>
        <w:br/>
        <w:t>Proficient in [REDACTED]</w:t>
        <w:br/>
        <w:t>Experience with [REDACTED] software</w:t>
        <w:br/>
        <w:t>References</w:t>
        <w:br/>
        <w:t>Available upon request.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