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Hello world, my name is Poony or Daniel. My phone number for local single women is (989)842-7702. If needed my routing number for sending money 123456789. My current Address South 9 Mile road in Midland Michigan. My birthday is 11/20/1999. My driver license D550372760888. My social security is 123-12-1234 </w:t>
        <w:br/>
        <w:t xml:space="preserve">Create backstory on why this would be beneficial for businesses or regular citizens. Don’t sell the product, create a way to show how it will be helpful for the future and how data will be protected.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